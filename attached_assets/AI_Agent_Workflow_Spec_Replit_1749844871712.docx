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37187" w14:textId="77777777" w:rsidR="00734226" w:rsidRDefault="007F4833">
      <w:pPr>
        <w:pStyle w:val="Title"/>
      </w:pPr>
      <w:r>
        <w:t>AI Agent Automation Workflow Spec (Replit Implementation)</w:t>
      </w:r>
    </w:p>
    <w:p w14:paraId="7EE739EE" w14:textId="77777777" w:rsidR="00734226" w:rsidRDefault="007F4833">
      <w:pPr>
        <w:pStyle w:val="Heading1"/>
      </w:pPr>
      <w:r>
        <w:t>🎯</w:t>
      </w:r>
      <w:r>
        <w:t xml:space="preserve"> Goal</w:t>
      </w:r>
    </w:p>
    <w:p w14:paraId="07A66343" w14:textId="77777777" w:rsidR="00734226" w:rsidRDefault="007F4833">
      <w:r>
        <w:t>Create an AI agent inside a Replit app that:</w:t>
      </w:r>
      <w:r>
        <w:br/>
        <w:t>- Accepts natural language input from users</w:t>
      </w:r>
      <w:r>
        <w:br/>
        <w:t>- Converts it into executable JSON workflows</w:t>
      </w:r>
      <w:r>
        <w:br/>
        <w:t>- Displays a visual workflow builder UI</w:t>
      </w:r>
      <w:r>
        <w:br/>
        <w:t xml:space="preserve">- </w:t>
      </w:r>
      <w:r>
        <w:t>Supports testing, editing, and saving</w:t>
      </w:r>
      <w:r>
        <w:br/>
        <w:t>- Integrates with apps (Slack, Airtable, etc.)</w:t>
      </w:r>
    </w:p>
    <w:p w14:paraId="153AC84D" w14:textId="77777777" w:rsidR="00734226" w:rsidRDefault="007F4833">
      <w:pPr>
        <w:pStyle w:val="Heading1"/>
      </w:pPr>
      <w:r>
        <w:t>🔧</w:t>
      </w:r>
      <w:r>
        <w:t xml:space="preserve"> System Architecture Overview</w:t>
      </w:r>
    </w:p>
    <w:p w14:paraId="0B22E5FA" w14:textId="77777777" w:rsidR="00734226" w:rsidRDefault="007F4833">
      <w:r>
        <w:t>User ➝ Frontend (React) ➝ Backend (FastAPI) ➝ GPT-4o ➝ Workflow JSON ➝ Database</w:t>
      </w:r>
    </w:p>
    <w:p w14:paraId="54DD5D8B" w14:textId="77777777" w:rsidR="00734226" w:rsidRDefault="007F4833">
      <w:pPr>
        <w:pStyle w:val="Heading1"/>
      </w:pPr>
      <w:r>
        <w:t>🧾</w:t>
      </w:r>
      <w:r>
        <w:t xml:space="preserve"> Frontend (React)</w:t>
      </w:r>
    </w:p>
    <w:p w14:paraId="4B5A8067" w14:textId="77777777" w:rsidR="00734226" w:rsidRDefault="007F4833">
      <w:r>
        <w:t>Pages:</w:t>
      </w:r>
      <w:r>
        <w:br/>
        <w:t>- /: Prompt input + visual workflow builder</w:t>
      </w:r>
      <w:r>
        <w:br/>
        <w:t>- /workflows: List of saved workflows</w:t>
      </w:r>
      <w:r>
        <w:br/>
        <w:t>- /workflow/:id: Edit/view individual workflow</w:t>
      </w:r>
      <w:r>
        <w:br/>
      </w:r>
      <w:r>
        <w:br/>
        <w:t>Components:</w:t>
      </w:r>
      <w:r>
        <w:br/>
        <w:t>- PromptInput.jsx: Chat-like input for workflow commands</w:t>
      </w:r>
      <w:r>
        <w:br/>
        <w:t>- WorkflowPreview.jsx: Visual representation of steps</w:t>
      </w:r>
      <w:r>
        <w:br/>
        <w:t>- StepEditor.jsx: Edit individual steps (trigger/action)</w:t>
      </w:r>
      <w:r>
        <w:br/>
        <w:t>- WorkflowRunner.jsx: Run test data through the workflow</w:t>
      </w:r>
    </w:p>
    <w:p w14:paraId="69FCC043" w14:textId="77777777" w:rsidR="00734226" w:rsidRDefault="007F4833">
      <w:pPr>
        <w:pStyle w:val="Heading1"/>
      </w:pPr>
      <w:r>
        <w:t>🧠</w:t>
      </w:r>
      <w:r>
        <w:t xml:space="preserve"> AI Agent Layer (GPT-4o)</w:t>
      </w:r>
    </w:p>
    <w:p w14:paraId="2068CA2B" w14:textId="77777777" w:rsidR="00734226" w:rsidRDefault="007F4833">
      <w:r>
        <w:t>System Prompt:</w:t>
      </w:r>
      <w:r>
        <w:br/>
        <w:t>"You are an AI workflow generator. Your job is to convert user commands into structured JSON-based workflows with clear triggers and steps."</w:t>
      </w:r>
      <w:r>
        <w:br/>
      </w:r>
      <w:r>
        <w:br/>
        <w:t>Sample User Input:</w:t>
      </w:r>
      <w:r>
        <w:br/>
        <w:t>“When a new Calendly booking is made, send a Slack message and update my Notion database.”</w:t>
      </w:r>
      <w:r>
        <w:br/>
      </w:r>
      <w:r>
        <w:br/>
        <w:t>Expected Output (JSON):</w:t>
      </w:r>
      <w:r>
        <w:br/>
      </w:r>
      <w:r>
        <w:lastRenderedPageBreak/>
        <w:t>{</w:t>
      </w:r>
      <w:r>
        <w:br/>
        <w:t xml:space="preserve">  "workflow_name": "Calendly to Slack + Notion",</w:t>
      </w:r>
      <w:r>
        <w:br/>
        <w:t xml:space="preserve">  "trigger": { "app": "Calendly", "event": "New Booking", "params": { "calendar": "default" } },</w:t>
      </w:r>
      <w:r>
        <w:br/>
        <w:t xml:space="preserve">  "steps": [</w:t>
      </w:r>
      <w:r>
        <w:br/>
        <w:t xml:space="preserve">    { "app": "Slack", "action": "Send Message", "params": { "channel": "#</w:t>
      </w:r>
      <w:r>
        <w:t>bookings", "message": "New Calendly booking received!" } },</w:t>
      </w:r>
      <w:r>
        <w:br/>
        <w:t xml:space="preserve">    { "app": "Notion", "action": "Add Database Entry", "params": { "database_id": "appointments", "fields": { "Name": "{{booking.name}}", "Email": "{{booking.email}}" } } }</w:t>
      </w:r>
      <w:r>
        <w:br/>
        <w:t xml:space="preserve">  ]</w:t>
      </w:r>
      <w:r>
        <w:br/>
        <w:t>}</w:t>
      </w:r>
    </w:p>
    <w:p w14:paraId="6F20A8D0" w14:textId="77777777" w:rsidR="00734226" w:rsidRDefault="007F4833">
      <w:pPr>
        <w:pStyle w:val="Heading1"/>
      </w:pPr>
      <w:r>
        <w:t>⚙</w:t>
      </w:r>
      <w:r>
        <w:t>️</w:t>
      </w:r>
      <w:r>
        <w:t xml:space="preserve"> Backend (FastAPI)</w:t>
      </w:r>
    </w:p>
    <w:p w14:paraId="52F9218E" w14:textId="77777777" w:rsidR="00734226" w:rsidRDefault="007F4833">
      <w:r>
        <w:t>Endpoints:</w:t>
      </w:r>
      <w:r>
        <w:br/>
        <w:t>- POST /generate-workflow: Accepts natural language input, returns JSON</w:t>
      </w:r>
      <w:r>
        <w:br/>
        <w:t>- POST /run-workflow: Simulates workflow execution</w:t>
      </w:r>
      <w:r>
        <w:br/>
        <w:t>- GET /workflow/:id: Retrieve stored workflow</w:t>
      </w:r>
      <w:r>
        <w:br/>
        <w:t>- POST /save-workflow: Save to DB</w:t>
      </w:r>
      <w:r>
        <w:br/>
      </w:r>
      <w:r>
        <w:br/>
        <w:t>Backend Flow:</w:t>
      </w:r>
      <w:r>
        <w:br/>
        <w:t>@app.post("/generate-workflow")</w:t>
      </w:r>
      <w:r>
        <w:br/>
        <w:t>def generate_workflow(input_text: str):</w:t>
      </w:r>
      <w:r>
        <w:br/>
        <w:t xml:space="preserve">    gpt_response = call_openai(input_text)</w:t>
      </w:r>
      <w:r>
        <w:br/>
        <w:t xml:space="preserve">    return gpt_response.json()</w:t>
      </w:r>
      <w:r>
        <w:br/>
      </w:r>
      <w:r>
        <w:br/>
        <w:t>@app.post("/run-workflow")</w:t>
      </w:r>
      <w:r>
        <w:br/>
        <w:t>def run_workflow(workflow: dict):</w:t>
      </w:r>
      <w:r>
        <w:br/>
        <w:t xml:space="preserve">    for step in workflow["steps"]:</w:t>
      </w:r>
      <w:r>
        <w:br/>
        <w:t xml:space="preserve">        simulate(step)</w:t>
      </w:r>
      <w:r>
        <w:br/>
        <w:t xml:space="preserve">    return {"status": "Test</w:t>
      </w:r>
      <w:r>
        <w:t xml:space="preserve"> Run Complete"}</w:t>
      </w:r>
    </w:p>
    <w:p w14:paraId="3A89374D" w14:textId="77777777" w:rsidR="00734226" w:rsidRDefault="007F4833">
      <w:pPr>
        <w:pStyle w:val="Heading1"/>
      </w:pPr>
      <w:r>
        <w:t>🗃</w:t>
      </w:r>
      <w:r>
        <w:t>️</w:t>
      </w:r>
      <w:r>
        <w:t xml:space="preserve"> Database Structure (Supabase / Firebase)</w:t>
      </w:r>
    </w:p>
    <w:p w14:paraId="3D1B6255" w14:textId="77777777" w:rsidR="00734226" w:rsidRDefault="007F4833">
      <w:r>
        <w:t>Tables:</w:t>
      </w:r>
      <w:r>
        <w:br/>
        <w:t>- workflows: id, user_id, name, json, created_at</w:t>
      </w:r>
      <w:r>
        <w:br/>
        <w:t>- users: id, email, plan, created_at</w:t>
      </w:r>
    </w:p>
    <w:p w14:paraId="5E983D28" w14:textId="77777777" w:rsidR="00734226" w:rsidRDefault="007F4833">
      <w:pPr>
        <w:pStyle w:val="Heading1"/>
      </w:pPr>
      <w:r>
        <w:t>🔌</w:t>
      </w:r>
      <w:r>
        <w:t xml:space="preserve"> Integration Layer (Modular SDK-Style)</w:t>
      </w:r>
    </w:p>
    <w:p w14:paraId="116EFF0D" w14:textId="77777777" w:rsidR="00734226" w:rsidRDefault="007F4833">
      <w:r>
        <w:t>Structure:</w:t>
      </w:r>
      <w:r>
        <w:br/>
        <w:t>/integrations/</w:t>
      </w:r>
      <w:r>
        <w:br/>
        <w:t xml:space="preserve">  - slack.py</w:t>
      </w:r>
      <w:r>
        <w:br/>
        <w:t xml:space="preserve">  - notion.py</w:t>
      </w:r>
      <w:r>
        <w:br/>
      </w:r>
      <w:r>
        <w:lastRenderedPageBreak/>
        <w:t xml:space="preserve">  - calendly.py</w:t>
      </w:r>
      <w:r>
        <w:br/>
        <w:t xml:space="preserve">  - airtable.py</w:t>
      </w:r>
      <w:r>
        <w:br/>
      </w:r>
      <w:r>
        <w:br/>
        <w:t>Sample Integration (Slack):</w:t>
      </w:r>
      <w:r>
        <w:br/>
        <w:t>def send_message(channel, message, token):</w:t>
      </w:r>
      <w:r>
        <w:br/>
        <w:t xml:space="preserve">    url = "https://slack.com/api/chat.postMessage"</w:t>
      </w:r>
      <w:r>
        <w:br/>
        <w:t xml:space="preserve">    headers = { "Authorization": f"Bearer {token}" }</w:t>
      </w:r>
      <w:r>
        <w:br/>
        <w:t xml:space="preserve">    payload = { "channel": channel, "text": message }</w:t>
      </w:r>
      <w:r>
        <w:br/>
        <w:t xml:space="preserve">    return requests.post(url, headers=headers, json=payload)</w:t>
      </w:r>
    </w:p>
    <w:p w14:paraId="6A3B4F31" w14:textId="77777777" w:rsidR="00734226" w:rsidRDefault="007F4833">
      <w:pPr>
        <w:pStyle w:val="Heading1"/>
      </w:pPr>
      <w:r>
        <w:t>🧪</w:t>
      </w:r>
      <w:r>
        <w:t xml:space="preserve"> Workflow Simulation Engine</w:t>
      </w:r>
    </w:p>
    <w:p w14:paraId="0059F0DB" w14:textId="77777777" w:rsidR="00734226" w:rsidRDefault="007F4833">
      <w:r>
        <w:t>Mock Test Data (mock_data.json):</w:t>
      </w:r>
      <w:r>
        <w:br/>
        <w:t>{ "booking": { "name": "John Smith", "email": "john@example.com" } }</w:t>
      </w:r>
      <w:r>
        <w:br/>
      </w:r>
      <w:r>
        <w:br/>
        <w:t>Simulation Logic:</w:t>
      </w:r>
      <w:r>
        <w:br/>
        <w:t>def simulate_step(step, mock_data):</w:t>
      </w:r>
      <w:r>
        <w:br/>
        <w:t xml:space="preserve">    for key, value in step["params"].items():</w:t>
      </w:r>
      <w:r>
        <w:br/>
        <w:t xml:space="preserve">        if isinstance(value, str) and "{{" in value:</w:t>
      </w:r>
      <w:r>
        <w:br/>
        <w:t xml:space="preserve">            step["params"][key] = replace_template(value, mock_data)</w:t>
      </w:r>
      <w:r>
        <w:br/>
        <w:t xml:space="preserve">    return step</w:t>
      </w:r>
    </w:p>
    <w:p w14:paraId="1579C42C" w14:textId="77777777" w:rsidR="00734226" w:rsidRDefault="007F4833">
      <w:pPr>
        <w:pStyle w:val="Heading1"/>
      </w:pPr>
      <w:r>
        <w:t>🪄</w:t>
      </w:r>
      <w:r>
        <w:t xml:space="preserve"> Template Parser</w:t>
      </w:r>
    </w:p>
    <w:p w14:paraId="7B6791D1" w14:textId="77777777" w:rsidR="00734226" w:rsidRDefault="007F4833">
      <w:r>
        <w:t>def replace_template(text, data):</w:t>
      </w:r>
      <w:r>
        <w:br/>
        <w:t xml:space="preserve">    matches = re.findall(r"\{\{(.*?)\}\}", text)</w:t>
      </w:r>
      <w:r>
        <w:br/>
        <w:t xml:space="preserve">    for match in matches:</w:t>
      </w:r>
      <w:r>
        <w:br/>
        <w:t xml:space="preserve">        keys = match.strip().split('.')</w:t>
      </w:r>
      <w:r>
        <w:br/>
        <w:t xml:space="preserve">        val = data</w:t>
      </w:r>
      <w:r>
        <w:br/>
        <w:t xml:space="preserve">        for key in keys:</w:t>
      </w:r>
      <w:r>
        <w:br/>
        <w:t xml:space="preserve">            val = val.get(key, "")</w:t>
      </w:r>
      <w:r>
        <w:br/>
        <w:t xml:space="preserve">        text = text.replace(f"{{{{{match}}}}}", val)</w:t>
      </w:r>
      <w:r>
        <w:br/>
        <w:t xml:space="preserve">    return text</w:t>
      </w:r>
    </w:p>
    <w:p w14:paraId="4F51F239" w14:textId="77777777" w:rsidR="00734226" w:rsidRDefault="007F4833">
      <w:pPr>
        <w:pStyle w:val="Heading1"/>
      </w:pPr>
      <w:r>
        <w:t>🧱</w:t>
      </w:r>
      <w:r>
        <w:t xml:space="preserve"> Replit Structure</w:t>
      </w:r>
    </w:p>
    <w:p w14:paraId="15C644F5" w14:textId="77777777" w:rsidR="00734226" w:rsidRDefault="007F4833">
      <w:r>
        <w:t>/frontend</w:t>
      </w:r>
      <w:r>
        <w:br/>
        <w:t xml:space="preserve">  - App.jsx</w:t>
      </w:r>
      <w:r>
        <w:br/>
        <w:t xml:space="preserve">  - components/</w:t>
      </w:r>
      <w:r>
        <w:br/>
        <w:t xml:space="preserve">  - index.html</w:t>
      </w:r>
      <w:r>
        <w:br/>
      </w:r>
      <w:r>
        <w:br/>
        <w:t>/backend</w:t>
      </w:r>
      <w:r>
        <w:br/>
        <w:t xml:space="preserve">  - main.py (FastAPI)</w:t>
      </w:r>
      <w:r>
        <w:br/>
      </w:r>
      <w:r>
        <w:lastRenderedPageBreak/>
        <w:t xml:space="preserve">  - gpt_agent.py</w:t>
      </w:r>
      <w:r>
        <w:br/>
        <w:t xml:space="preserve">  - integrations/</w:t>
      </w:r>
      <w:r>
        <w:br/>
        <w:t xml:space="preserve">  - simulation.py</w:t>
      </w:r>
      <w:r>
        <w:br/>
      </w:r>
      <w:r>
        <w:br/>
        <w:t>mock_data.json</w:t>
      </w:r>
      <w:r>
        <w:br/>
        <w:t>.env (with OPENAI_API_KEY, etc.)</w:t>
      </w:r>
      <w:r>
        <w:br/>
        <w:t>replit.nix or requirements.txt</w:t>
      </w:r>
    </w:p>
    <w:p w14:paraId="72503315" w14:textId="77777777" w:rsidR="00734226" w:rsidRDefault="007F4833">
      <w:pPr>
        <w:pStyle w:val="Heading1"/>
      </w:pPr>
      <w:r>
        <w:t>✅</w:t>
      </w:r>
      <w:r>
        <w:t xml:space="preserve"> Success Criteria</w:t>
      </w:r>
    </w:p>
    <w:p w14:paraId="09C4A2CB" w14:textId="77777777" w:rsidR="00734226" w:rsidRDefault="007F4833">
      <w:r>
        <w:t>- GPT converts input to valid JSON</w:t>
      </w:r>
      <w:r>
        <w:br/>
        <w:t>- Frontend displays each step visually</w:t>
      </w:r>
      <w:r>
        <w:br/>
        <w:t>- Simulation engine runs mock data</w:t>
      </w:r>
      <w:r>
        <w:br/>
        <w:t>- Workflows can be saved</w:t>
      </w:r>
      <w:r>
        <w:br/>
        <w:t>- Modular integrations can be reused</w:t>
      </w:r>
      <w:r>
        <w:br/>
        <w:t>- Mobile responsive UI</w:t>
      </w:r>
    </w:p>
    <w:sectPr w:rsidR="007342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901032">
    <w:abstractNumId w:val="8"/>
  </w:num>
  <w:num w:numId="2" w16cid:durableId="1496532011">
    <w:abstractNumId w:val="6"/>
  </w:num>
  <w:num w:numId="3" w16cid:durableId="1444768094">
    <w:abstractNumId w:val="5"/>
  </w:num>
  <w:num w:numId="4" w16cid:durableId="163476069">
    <w:abstractNumId w:val="4"/>
  </w:num>
  <w:num w:numId="5" w16cid:durableId="259220620">
    <w:abstractNumId w:val="7"/>
  </w:num>
  <w:num w:numId="6" w16cid:durableId="498811025">
    <w:abstractNumId w:val="3"/>
  </w:num>
  <w:num w:numId="7" w16cid:durableId="127478667">
    <w:abstractNumId w:val="2"/>
  </w:num>
  <w:num w:numId="8" w16cid:durableId="335377142">
    <w:abstractNumId w:val="1"/>
  </w:num>
  <w:num w:numId="9" w16cid:durableId="134147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CBD"/>
    <w:rsid w:val="00034616"/>
    <w:rsid w:val="0006063C"/>
    <w:rsid w:val="0015074B"/>
    <w:rsid w:val="0029639D"/>
    <w:rsid w:val="00326F90"/>
    <w:rsid w:val="00734226"/>
    <w:rsid w:val="007F48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E727B"/>
  <w14:defaultImageDpi w14:val="300"/>
  <w15:docId w15:val="{7D86C48A-BE88-4D56-8844-51970F53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3361</Characters>
  <Application>Microsoft Office Word</Application>
  <DocSecurity>0</DocSecurity>
  <Lines>129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DeMango</cp:lastModifiedBy>
  <cp:revision>2</cp:revision>
  <dcterms:created xsi:type="dcterms:W3CDTF">2025-06-13T19:59:00Z</dcterms:created>
  <dcterms:modified xsi:type="dcterms:W3CDTF">2025-06-13T19:59:00Z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12d9746f-ba93-4e99-831a-225b366b3ae0</vt:lpwstr>
  </property>
</Properties>
</file>