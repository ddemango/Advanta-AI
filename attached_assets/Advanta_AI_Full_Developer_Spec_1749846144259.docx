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EEA0" w14:textId="77777777" w:rsidR="005D260E" w:rsidRDefault="00105F65">
      <w:pPr>
        <w:pStyle w:val="Title"/>
      </w:pPr>
      <w:r>
        <w:t>Advanta AI – Full Developer Build Spec</w:t>
      </w:r>
    </w:p>
    <w:p w14:paraId="785F5427" w14:textId="77777777" w:rsidR="005D260E" w:rsidRDefault="00105F65">
      <w:pPr>
        <w:pStyle w:val="Heading1"/>
      </w:pPr>
      <w:r>
        <w:t>📌</w:t>
      </w:r>
      <w:r>
        <w:t xml:space="preserve"> Overview</w:t>
      </w:r>
    </w:p>
    <w:p w14:paraId="7C2C48D0" w14:textId="77777777" w:rsidR="005D260E" w:rsidRDefault="00105F65">
      <w:r>
        <w:t xml:space="preserve">This document outlines the full implementation plan for the Advanta AI Workflow Automation Builder. It includes the system architecture, Replit setup, OAuth flows, GPT parsing, frontend </w:t>
      </w:r>
      <w:r>
        <w:t>components, backend logic, database design, and app integrations.</w:t>
      </w:r>
    </w:p>
    <w:p w14:paraId="49F23C16" w14:textId="77777777" w:rsidR="005D260E" w:rsidRDefault="00105F65">
      <w:pPr>
        <w:pStyle w:val="Heading1"/>
      </w:pPr>
      <w:r>
        <w:t>🧠</w:t>
      </w:r>
      <w:r>
        <w:t xml:space="preserve"> Goal</w:t>
      </w:r>
    </w:p>
    <w:p w14:paraId="6CF800D0" w14:textId="77777777" w:rsidR="005D260E" w:rsidRDefault="00105F65">
      <w:r>
        <w:t>Create an AI-powered workflow builder that:</w:t>
      </w:r>
      <w:r>
        <w:br/>
        <w:t>- Accepts natural language automation commands</w:t>
      </w:r>
      <w:r>
        <w:br/>
        <w:t>- Uses GPT to convert input into structured workflows</w:t>
      </w:r>
      <w:r>
        <w:br/>
        <w:t>- Lets users connect third-party apps via OAuth</w:t>
      </w:r>
      <w:r>
        <w:br/>
        <w:t>- Simulates/test-runs the workflows</w:t>
      </w:r>
      <w:r>
        <w:br/>
        <w:t>- Stores user workflows and logs for reuse</w:t>
      </w:r>
    </w:p>
    <w:p w14:paraId="01443031" w14:textId="77777777" w:rsidR="005D260E" w:rsidRDefault="00105F65">
      <w:pPr>
        <w:pStyle w:val="Heading1"/>
      </w:pPr>
      <w:r>
        <w:t>🧩</w:t>
      </w:r>
      <w:r>
        <w:t xml:space="preserve"> System Architecture</w:t>
      </w:r>
    </w:p>
    <w:p w14:paraId="2FF96865" w14:textId="77777777" w:rsidR="005D260E" w:rsidRDefault="00105F65">
      <w:r>
        <w:t>User ➝ React Frontend ➝ FastAPI Backend ➝ GPT API ➝ OAuth APIs ➝ Supabase/Postgres</w:t>
      </w:r>
    </w:p>
    <w:p w14:paraId="0E26C50F" w14:textId="77777777" w:rsidR="005D260E" w:rsidRDefault="00105F65">
      <w:pPr>
        <w:pStyle w:val="Heading1"/>
      </w:pPr>
      <w:r>
        <w:t>🛠</w:t>
      </w:r>
      <w:r>
        <w:t xml:space="preserve"> Replit Starter Repo</w:t>
      </w:r>
    </w:p>
    <w:p w14:paraId="006291AE" w14:textId="77777777" w:rsidR="005D260E" w:rsidRDefault="00105F65">
      <w:r>
        <w:t>Download the starter repo: [advanta_ai_replit_starter.zip]</w:t>
      </w:r>
      <w:r>
        <w:br/>
        <w:t>- Frontend: React + Tailwind components</w:t>
      </w:r>
      <w:r>
        <w:br/>
        <w:t>- Backend: FastAPI</w:t>
      </w:r>
      <w:r>
        <w:br/>
        <w:t>- Integrations: Slack, Notion, Airtable, Calendly</w:t>
      </w:r>
      <w:r>
        <w:br/>
        <w:t>- OAuth scaffolding</w:t>
      </w:r>
      <w:r>
        <w:br/>
        <w:t>- Prompt input + GPT processing</w:t>
      </w:r>
      <w:r>
        <w:br/>
        <w:t>- Mock data and test runners</w:t>
      </w:r>
    </w:p>
    <w:p w14:paraId="607B6509" w14:textId="77777777" w:rsidR="005D260E" w:rsidRDefault="00105F65">
      <w:pPr>
        <w:pStyle w:val="Heading1"/>
      </w:pPr>
      <w:r>
        <w:t>🧠</w:t>
      </w:r>
      <w:r>
        <w:t xml:space="preserve"> GPT Agent Prompt Logic</w:t>
      </w:r>
    </w:p>
    <w:p w14:paraId="78E001E4" w14:textId="77777777" w:rsidR="005D260E" w:rsidRDefault="00105F65">
      <w:r>
        <w:t>Prompt:</w:t>
      </w:r>
      <w:r>
        <w:br/>
        <w:t>"You are an AI workflow generator. Take natural language and return a JSON workflow with trigger and steps."</w:t>
      </w:r>
      <w:r>
        <w:br/>
      </w:r>
      <w:r>
        <w:br/>
        <w:t>Example:</w:t>
      </w:r>
      <w:r>
        <w:br/>
        <w:t>Input: When I get a new Calendly booking, send a Slack message and update Notion.</w:t>
      </w:r>
      <w:r>
        <w:br/>
        <w:t>Output: JSON with trigger, actions, and variables like {{booking.name}}</w:t>
      </w:r>
    </w:p>
    <w:p w14:paraId="44B582C9" w14:textId="77777777" w:rsidR="005D260E" w:rsidRDefault="00105F65">
      <w:pPr>
        <w:pStyle w:val="Heading1"/>
      </w:pPr>
      <w:r>
        <w:lastRenderedPageBreak/>
        <w:t>🔐</w:t>
      </w:r>
      <w:r>
        <w:t xml:space="preserve"> OAuth &amp; Token Management</w:t>
      </w:r>
    </w:p>
    <w:p w14:paraId="026735B6" w14:textId="77777777" w:rsidR="005D260E" w:rsidRDefault="00105F65">
      <w:r>
        <w:t>- Use OAuth 2.0 for each platform</w:t>
      </w:r>
      <w:r>
        <w:br/>
        <w:t>- Redirect to third-party login → receive token</w:t>
      </w:r>
      <w:r>
        <w:br/>
        <w:t>- Store tokens securely (encrypted)</w:t>
      </w:r>
      <w:r>
        <w:br/>
        <w:t>- Allow disconnecting apps via dashboard</w:t>
      </w:r>
    </w:p>
    <w:p w14:paraId="4C842EAE" w14:textId="77777777" w:rsidR="005D260E" w:rsidRDefault="00105F65">
      <w:pPr>
        <w:pStyle w:val="Heading1"/>
      </w:pPr>
      <w:r>
        <w:t>📊</w:t>
      </w:r>
      <w:r>
        <w:t xml:space="preserve"> Frontend Components</w:t>
      </w:r>
    </w:p>
    <w:p w14:paraId="05FF9F76" w14:textId="77777777" w:rsidR="005D260E" w:rsidRDefault="00105F65">
      <w:r>
        <w:t>- PromptInput.jsx</w:t>
      </w:r>
      <w:r>
        <w:br/>
        <w:t>- WorkflowPreview.jsx</w:t>
      </w:r>
      <w:r>
        <w:br/>
        <w:t>- StepEditor.jsx</w:t>
      </w:r>
      <w:r>
        <w:br/>
        <w:t>- WorkflowRunner.jsx</w:t>
      </w:r>
      <w:r>
        <w:br/>
        <w:t>- IntegrationDashboard.jsx</w:t>
      </w:r>
    </w:p>
    <w:p w14:paraId="3A95189B" w14:textId="77777777" w:rsidR="005D260E" w:rsidRDefault="00105F65">
      <w:pPr>
        <w:pStyle w:val="Heading1"/>
      </w:pPr>
      <w:r>
        <w:t>🔗</w:t>
      </w:r>
      <w:r>
        <w:t xml:space="preserve"> Supported Integrations</w:t>
      </w:r>
    </w:p>
    <w:p w14:paraId="04DDC8A1" w14:textId="77777777" w:rsidR="005D260E" w:rsidRDefault="00105F65">
      <w:r>
        <w:t>Slack, Notion, Airtable, Calendly, Google Sheets, Gmail, Discord, Trello, Asana, ClickUp, HubSpot, Salesforce, Shopify, Stripe, Zoom, Webhooks, Typeform, Google Drive, Dropbox, Microsoft Teams, Mailchimp, SendGrid, Intercom, WhatsApp, Twilio</w:t>
      </w:r>
    </w:p>
    <w:p w14:paraId="4B66858E" w14:textId="77777777" w:rsidR="005D260E" w:rsidRDefault="00105F65">
      <w:pPr>
        <w:pStyle w:val="Heading1"/>
      </w:pPr>
      <w:r>
        <w:t>🗃</w:t>
      </w:r>
      <w:r>
        <w:t>️</w:t>
      </w:r>
      <w:r>
        <w:t xml:space="preserve"> Database Schema</w:t>
      </w:r>
    </w:p>
    <w:p w14:paraId="371E73D9" w14:textId="77777777" w:rsidR="005D260E" w:rsidRDefault="00105F65">
      <w:r>
        <w:t>- users: id, email, plan, created_at</w:t>
      </w:r>
      <w:r>
        <w:br/>
        <w:t>- workflows: id, user_id, name, json, created_at</w:t>
      </w:r>
      <w:r>
        <w:br/>
        <w:t>- connections: user_id, app_name, token, refresh_token</w:t>
      </w:r>
      <w:r>
        <w:br/>
        <w:t>- logs: run_id, workflow_id, status, outputs, timestamps</w:t>
      </w:r>
    </w:p>
    <w:p w14:paraId="264F2ED0" w14:textId="77777777" w:rsidR="005D260E" w:rsidRDefault="00105F65">
      <w:pPr>
        <w:pStyle w:val="Heading1"/>
      </w:pPr>
      <w:r>
        <w:t>🧪</w:t>
      </w:r>
      <w:r>
        <w:t xml:space="preserve"> Workflow Simulation Engine</w:t>
      </w:r>
    </w:p>
    <w:p w14:paraId="46C3B961" w14:textId="77777777" w:rsidR="005D260E" w:rsidRDefault="00105F65">
      <w:r>
        <w:t>- Load mock_data.json</w:t>
      </w:r>
      <w:r>
        <w:br/>
        <w:t>- Replace template variables (e.g. {{booking.name}})</w:t>
      </w:r>
      <w:r>
        <w:br/>
        <w:t>- Step-by-step preview mode</w:t>
      </w:r>
      <w:r>
        <w:br/>
        <w:t>- Execution logging and error display</w:t>
      </w:r>
    </w:p>
    <w:p w14:paraId="5DAB9395" w14:textId="77777777" w:rsidR="005D260E" w:rsidRDefault="00105F65">
      <w:pPr>
        <w:pStyle w:val="Heading1"/>
      </w:pPr>
      <w:r>
        <w:t>✅</w:t>
      </w:r>
      <w:r>
        <w:t xml:space="preserve"> Developer Deliverables</w:t>
      </w:r>
    </w:p>
    <w:p w14:paraId="1A4990B3" w14:textId="77777777" w:rsidR="005D260E" w:rsidRDefault="00105F65">
      <w:r>
        <w:t>- GPT-powered parser with prompt tuning</w:t>
      </w:r>
      <w:r>
        <w:br/>
        <w:t>- OAuth flows for key apps</w:t>
      </w:r>
      <w:r>
        <w:br/>
        <w:t>- Backend routes to save/run workflows</w:t>
      </w:r>
      <w:r>
        <w:br/>
        <w:t>- Frontend UI to build and edit workflows</w:t>
      </w:r>
      <w:r>
        <w:br/>
        <w:t>- Full Replit deployment</w:t>
      </w:r>
      <w:r>
        <w:br/>
      </w:r>
    </w:p>
    <w:sectPr w:rsidR="005D2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135012">
    <w:abstractNumId w:val="8"/>
  </w:num>
  <w:num w:numId="2" w16cid:durableId="857893336">
    <w:abstractNumId w:val="6"/>
  </w:num>
  <w:num w:numId="3" w16cid:durableId="262155851">
    <w:abstractNumId w:val="5"/>
  </w:num>
  <w:num w:numId="4" w16cid:durableId="986402050">
    <w:abstractNumId w:val="4"/>
  </w:num>
  <w:num w:numId="5" w16cid:durableId="1000893021">
    <w:abstractNumId w:val="7"/>
  </w:num>
  <w:num w:numId="6" w16cid:durableId="75830171">
    <w:abstractNumId w:val="3"/>
  </w:num>
  <w:num w:numId="7" w16cid:durableId="1977373979">
    <w:abstractNumId w:val="2"/>
  </w:num>
  <w:num w:numId="8" w16cid:durableId="1012143876">
    <w:abstractNumId w:val="1"/>
  </w:num>
  <w:num w:numId="9" w16cid:durableId="139816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BD"/>
    <w:rsid w:val="00034616"/>
    <w:rsid w:val="0006063C"/>
    <w:rsid w:val="00105F65"/>
    <w:rsid w:val="0015074B"/>
    <w:rsid w:val="0029639D"/>
    <w:rsid w:val="00326F90"/>
    <w:rsid w:val="005D26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908E4"/>
  <w14:defaultImageDpi w14:val="300"/>
  <w15:docId w15:val="{7D86C48A-BE88-4D56-8844-51970F53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2086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DeMango</cp:lastModifiedBy>
  <cp:revision>2</cp:revision>
  <dcterms:created xsi:type="dcterms:W3CDTF">2025-06-13T20:21:00Z</dcterms:created>
  <dcterms:modified xsi:type="dcterms:W3CDTF">2025-06-13T20:21:00Z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11edc4dd-8dd7-47db-be8b-ae4b86e5a61a</vt:lpwstr>
  </property>
</Properties>
</file>